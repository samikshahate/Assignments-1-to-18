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Topics: Descriptive Statistics and Probability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1) Look at the data given below. Plot the data, find the outliers and find out  </w: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Name of company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Measure 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Allied Signal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24.23%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Bankers Trust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25.53%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General Mills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25.41%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ITT Industries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24.14%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J.P.Morgan &amp; Co.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29.62%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Lehman Brothers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28.25%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Marriott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25.81%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MCI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24.39%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Merrill Lynch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40.26%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Microsoft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32.95%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Morgan Stanley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91.36%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Sun Microsystems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25.99%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Travelers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39.42%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US Airways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26.71%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Warner-Lambert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35.00%</w:t>
            </w:r>
          </w:p>
        </w:tc>
      </w:tr>
    </w:tbl>
    <w:p>
      <w:pPr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72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97.4pt;width:271.3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72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209.55pt;width:270.3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numPr>
          <w:ilvl w:val="0"/>
          <w:numId w:val="1"/>
        </w:numPr>
        <w:spacing w:before="0" w:after="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Outlier in the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Box plot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- Morgan Stanley which is 91.36%</w:t>
      </w:r>
    </w:p>
    <w:p>
      <w:pPr>
        <w:numPr>
          <w:ilvl w:val="0"/>
          <w:numId w:val="1"/>
        </w:numPr>
        <w:spacing w:before="0" w:after="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Mean=33.27134</w:t>
      </w:r>
    </w:p>
    <w:p>
      <w:pPr>
        <w:numPr>
          <w:ilvl w:val="0"/>
          <w:numId w:val="1"/>
        </w:numPr>
        <w:spacing w:before="0" w:after="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Standard Deviatiom=16.9454</w:t>
      </w:r>
    </w:p>
    <w:p>
      <w:pPr>
        <w:numPr>
          <w:ilvl w:val="0"/>
          <w:numId w:val="1"/>
        </w:numPr>
        <w:spacing w:before="0" w:after="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Variance=287.1466</w:t>
      </w:r>
    </w:p>
    <w:p>
      <w:pPr>
        <w:spacing w:before="0" w:after="0" w:line="240" w:lineRule="auto"/>
        <w:ind w:left="72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2)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289.5pt;width:424.1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Answer the following three questions based on the box-plot above.</w:t>
      </w:r>
    </w:p>
    <w:p>
      <w:pPr>
        <w:numPr>
          <w:ilvl w:val="0"/>
          <w:numId w:val="2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What is inter-quartile range of this dataset? (please approximate the numbers) In one line, explain what this value implies.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IQR range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 Q3-Q1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=12-5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=7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IQR and the Median are approximatly same i.e . 7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What can we say about the skewness of this dataset?</w:t>
      </w:r>
    </w:p>
    <w:p>
      <w:pPr>
        <w:spacing w:before="0" w:after="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Right Skewed distribution of datas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et</w:t>
      </w:r>
    </w:p>
    <w:p>
      <w:pPr>
        <w:numPr>
          <w:ilvl w:val="0"/>
          <w:numId w:val="4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If it was found that the data point with the value 25 is actually 2.5, how would the new box-plot be affected?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Then there is no outlier on the given dataset,  because the point 2.5 lies in the left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miniscus of the boxplot.It will also reduce the datasize and it will follow normal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distribution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3)</w:t>
      </w:r>
    </w:p>
    <w:p>
      <w:pPr>
        <w:spacing w:before="0" w:after="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479.85pt;width:463.6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Answer the following three questions based on the histogram above.</w:t>
      </w:r>
    </w:p>
    <w:p>
      <w:pPr>
        <w:numPr>
          <w:ilvl w:val="0"/>
          <w:numId w:val="5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would the mode of this dataset lie?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Ans: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mode lies between point 5 to 10.</w:t>
      </w:r>
    </w:p>
    <w:p>
      <w:pPr>
        <w:numPr>
          <w:ilvl w:val="0"/>
          <w:numId w:val="6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Comment on the skewness of the dataset.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Right Skewed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>
      <w:pPr>
        <w:numPr>
          <w:ilvl w:val="0"/>
          <w:numId w:val="7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both graphs are Right- Skewed and both graphs show Outliers. In Box-plot Median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is visible and in Histogram Mode is more Visble.</w:t>
      </w:r>
    </w:p>
    <w:p>
      <w:pPr>
        <w:tabs>
          <w:tab w:val="left" w:pos="540"/>
        </w:tabs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Probability of call getting misdirected =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1/200</w: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Hence the probability of call not getting misdirect = 1 - (1/200) = 199/200</w: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Number of phone calls attempted = 5</w: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=1-(199/200)^5</w: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=0.025</w:t>
      </w:r>
    </w:p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9"/>
        </w:numPr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Returns on a certain business venture, to the nearest $1,000, are known to follow the following probability distribution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8"/>
        <w:gridCol w:w="20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x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P(x)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-2,000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-1,000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0.3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0.1</w:t>
            </w:r>
          </w:p>
        </w:tc>
      </w:tr>
    </w:tbl>
    <w:p>
      <w:pPr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What is the most likely monetary outcome of the business venture?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 Here 2000 has the highest probability i.e. 30%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Is the venture likely to be successful? Explain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Yes, Because the total earning of the venture is positive i.e. 800 and highest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probability of eraning is 2000</w:t>
      </w:r>
    </w:p>
    <w:p>
      <w:pPr>
        <w:numPr>
          <w:ilvl w:val="0"/>
          <w:numId w:val="12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What is the long-term average earning of business ventures of this kind? Explain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Ans: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for income we need to multily the x variable with the probability 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hence the total income will be = (-200)+(-100)+0+200+600+300=800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Long term eraning of venture is 800</w:t>
      </w:r>
    </w:p>
    <w:p>
      <w:pPr>
        <w:numPr>
          <w:ilvl w:val="0"/>
          <w:numId w:val="13"/>
        </w:numPr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What is the good measure of the risk involved in a venture of this kind? Compute this measure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Ans: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good measure of the risk involved in a venture of this kind depends on the 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Variablility in the distribution. Higher the Variance means more chance of Risk.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Var(x)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=E(X^2)-(E(X))^2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=2800000 - 640000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=2160000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4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5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6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7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8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9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0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1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2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231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2023-11-03T10:39:29Z</dcterms:created>
  <dc:creator>swara</dc:creator>
  <cp:lastModifiedBy>swara</cp:lastModifiedBy>
  <dcterms:modified xsi:type="dcterms:W3CDTF">2023-11-03T10:48:05Z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696E818D28994DB681CA5E1461B8FD06_12</vt:lpwstr>
  </property>
</Properties>
</file>